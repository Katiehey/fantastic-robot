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 AM 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KUTLWANO : 0792577058 : KUTLWANOMELAMU93@GMAIL.COM</w:t>
      </w:r>
    </w:p>
    <w:p>
      <w:pPr>
        <w:pStyle w:val="Heading1"/>
      </w:pPr>
      <w:r>
        <w:t>About me</w:t>
      </w:r>
    </w:p>
    <w:p>
      <w:r>
        <w:t>&amp; C:/Users/NWUUSER/AppData/Local/Programs/Python/Python39/python.exe c:/Users/NWUUSER/Desktop/PYTHON/my_App.py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&amp; C:/Users/NWUUSER/AppData/Local/Programs/Python/Python39/python.exe c:/Users/NWUUSER/Desktop/PYTHON/my_App.py </w:t>
      </w:r>
      <w:r>
        <w:rPr>
          <w:i/>
        </w:rPr>
        <w:t>&amp; C:/Users/NWUUSER/AppData/Local/Programs/Python/Python39/python.exe c:/Users/NWUUSER/Desktop/PYTHON/my_App.py-&amp; C:/Users/NWUUSER/AppData/Local/Programs/Python/Python39/python.exe c:/Users/NWUUSER/Desktop/PYTHON/my_App.py</w:t>
        <w:br/>
      </w:r>
      <w:r>
        <w:t>&amp; C:/Users/NWUUSER/AppData/Local/Programs/Python/Python39/python.exe c:/Users/NWUUSER/Desktop/PYTHON/my_App.py</w:t>
      </w:r>
    </w:p>
    <w:p>
      <w:pPr>
        <w:pStyle w:val="Heading1"/>
      </w:pPr>
      <w:r>
        <w:t>Skills</w:t>
      </w:r>
    </w:p>
    <w:p>
      <w:pPr>
        <w:pStyle w:val="ListBullet"/>
      </w:pPr>
      <w:r>
        <w:t>&amp; C:/Users/NWUUSER/AppData/Local/Programs/Python/Python39/python.exe c:/Users/NWUUSER/Desktop/PYTHON/my_App.py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